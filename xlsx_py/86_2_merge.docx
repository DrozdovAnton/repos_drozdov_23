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0833" w14:textId="77777777" w:rsidR="00510A4A" w:rsidRPr="00876DD3" w:rsidRDefault="00876DD3" w:rsidP="00876DD3"/>
    <w:sectPr w:rsidR="00510A4A" w:rsidRPr="00876D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6DD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1EF4449A-443E-4590-A27D-6C7AC85F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2023-09-12T10:02:00Z</dcterms:modified>
  <cp:category/>
</cp:coreProperties>
</file>